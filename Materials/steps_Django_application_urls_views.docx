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t>1</w:t>
      </w:r>
      <w:r>
        <w:rPr>
          <w:rFonts w:hint="default"/>
          <w:lang w:val="en-US"/>
        </w:rPr>
        <w:t xml:space="preserve"> open terminal with respective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Install Django using pip command</w:t>
      </w:r>
    </w:p>
    <w:p>
      <w:pPr>
        <w:rPr>
          <w:rFonts w:hint="default"/>
          <w:color w:val="FFC000" w:themeColor="accent4"/>
          <w:highlight w:val="none"/>
          <w14:textFill>
            <w14:solidFill>
              <w14:schemeClr w14:val="accent4"/>
            </w14:solidFill>
          </w14:textFill>
        </w:rPr>
      </w:pPr>
      <w:r>
        <w:rPr>
          <w:rFonts w:hint="default"/>
        </w:rPr>
        <w:tab/>
      </w:r>
      <w:r>
        <w:rPr>
          <w:rFonts w:hint="default"/>
          <w:color w:val="0000FF"/>
          <w:highlight w:val="none"/>
        </w:rPr>
        <w:t>pip install django</w:t>
      </w:r>
      <w:r>
        <w:rPr>
          <w:rFonts w:hint="default"/>
          <w:color w:val="FFC000" w:themeColor="accent4"/>
          <w:highlight w:val="none"/>
          <w14:textFill>
            <w14:solidFill>
              <w14:schemeClr w14:val="accent4"/>
            </w14:solidFill>
          </w14:textFill>
        </w:rPr>
        <w:t xml:space="preserve"> / python -m pip install django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 create project </w:t>
      </w:r>
    </w:p>
    <w:p>
      <w:pPr>
        <w:rPr>
          <w:rFonts w:hint="default"/>
          <w:color w:val="0000FF"/>
        </w:rPr>
      </w:pPr>
      <w:r>
        <w:rPr>
          <w:rFonts w:hint="default"/>
        </w:rPr>
        <w:tab/>
      </w:r>
      <w:r>
        <w:rPr>
          <w:rFonts w:hint="default"/>
          <w:color w:val="0000FF"/>
        </w:rPr>
        <w:t>django-admin startproject meeting_planner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Move into the project directory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cd meeting_planner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Run the development server</w:t>
      </w:r>
    </w:p>
    <w:p>
      <w:pPr>
        <w:rPr>
          <w:rFonts w:hint="default"/>
          <w:color w:val="FFC000"/>
        </w:rPr>
      </w:pPr>
      <w:r>
        <w:rPr>
          <w:rFonts w:hint="default"/>
        </w:rPr>
        <w:tab/>
      </w:r>
      <w:r>
        <w:rPr>
          <w:rFonts w:hint="default"/>
          <w:color w:val="0000FF"/>
        </w:rPr>
        <w:t>python manage.py runserver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5.1 you can stop the server with command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Ctrl+C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--------------------------------------------------------------------</w:t>
      </w:r>
      <w:r>
        <w:rPr>
          <w:rFonts w:hint="default"/>
          <w:lang w:val="en-US"/>
        </w:rPr>
        <w:t>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#  Create a web page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#</w:t>
      </w:r>
    </w:p>
    <w:p>
      <w:pPr>
        <w:rPr>
          <w:rFonts w:hint="default"/>
        </w:rPr>
      </w:pPr>
      <w:r>
        <w:rPr>
          <w:rFonts w:hint="default"/>
        </w:rPr>
        <w:t xml:space="preserve">  #</w:t>
      </w:r>
      <w:r>
        <w:rPr>
          <w:rFonts w:hint="default"/>
        </w:rPr>
        <w:tab/>
      </w:r>
      <w:r>
        <w:rPr>
          <w:rFonts w:hint="default"/>
        </w:rPr>
        <w:t>Create a Django app</w:t>
      </w:r>
      <w:r>
        <w:rPr>
          <w:rFonts w:hint="default"/>
        </w:rPr>
        <w:tab/>
      </w:r>
      <w:r>
        <w:rPr>
          <w:rFonts w:hint="default"/>
        </w:rPr>
        <w:t xml:space="preserve">     #</w:t>
      </w:r>
    </w:p>
    <w:p>
      <w:pPr>
        <w:rPr>
          <w:rFonts w:hint="default"/>
        </w:rPr>
      </w:pPr>
      <w:r>
        <w:rPr>
          <w:rFonts w:hint="default"/>
        </w:rPr>
        <w:t xml:space="preserve">  #</w:t>
      </w:r>
      <w:r>
        <w:rPr>
          <w:rFonts w:hint="default"/>
        </w:rPr>
        <w:tab/>
      </w:r>
      <w:r>
        <w:rPr>
          <w:rFonts w:hint="default"/>
        </w:rPr>
        <w:t>Add a view function          #</w:t>
      </w:r>
    </w:p>
    <w:p>
      <w:pPr>
        <w:rPr>
          <w:rFonts w:hint="default"/>
        </w:rPr>
      </w:pPr>
      <w:r>
        <w:rPr>
          <w:rFonts w:hint="default"/>
        </w:rPr>
        <w:t xml:space="preserve">  #</w:t>
      </w:r>
      <w:r>
        <w:rPr>
          <w:rFonts w:hint="default"/>
        </w:rPr>
        <w:tab/>
      </w:r>
      <w:r>
        <w:rPr>
          <w:rFonts w:hint="default"/>
        </w:rPr>
        <w:t>Assign a URL                 #</w:t>
      </w:r>
    </w:p>
    <w:p>
      <w:pPr>
        <w:rPr>
          <w:rFonts w:hint="default"/>
        </w:rPr>
      </w:pPr>
      <w:r>
        <w:rPr>
          <w:rFonts w:hint="default"/>
        </w:rPr>
        <w:t xml:space="preserve">  #</w:t>
      </w:r>
      <w:r>
        <w:rPr>
          <w:rFonts w:hint="default"/>
        </w:rPr>
        <w:tab/>
      </w:r>
      <w:r>
        <w:rPr>
          <w:rFonts w:hint="default"/>
        </w:rPr>
        <w:t>Run and view the page        #</w:t>
      </w:r>
    </w:p>
    <w:p>
      <w:pPr>
        <w:rPr>
          <w:rFonts w:hint="default"/>
        </w:rPr>
      </w:pPr>
      <w:r>
        <w:rPr>
          <w:rFonts w:hint="default"/>
        </w:rPr>
        <w:t xml:space="preserve">  ####################################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1. Create new App 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</w:rPr>
        <w:tab/>
      </w:r>
      <w:r>
        <w:rPr>
          <w:rFonts w:hint="default"/>
          <w:color w:val="0000FF"/>
        </w:rPr>
        <w:t>python manage.py startapp website</w:t>
      </w:r>
      <w:r>
        <w:rPr>
          <w:rFonts w:hint="default"/>
          <w:color w:val="0000FF"/>
          <w:lang w:val="en-US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(at the memoment it will create multiple files)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Add your application into settings.py in core folder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add your application name into INSTALLED_APPS </w:t>
      </w:r>
    </w:p>
    <w:p>
      <w:pPr>
        <w:rPr>
          <w:rFonts w:hint="default"/>
          <w:color w:val="0070C0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eg: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70C0"/>
        </w:rPr>
        <w:t>['django.contrib.staticsfiles',</w:t>
      </w:r>
    </w:p>
    <w:p>
      <w:pPr>
        <w:rPr>
          <w:rFonts w:hint="default"/>
          <w:color w:val="0070C0"/>
        </w:rPr>
      </w:pPr>
      <w:r>
        <w:rPr>
          <w:rFonts w:hint="default"/>
          <w:color w:val="0070C0"/>
        </w:rPr>
        <w:tab/>
      </w:r>
      <w:r>
        <w:rPr>
          <w:rFonts w:hint="default"/>
          <w:color w:val="0070C0"/>
        </w:rPr>
        <w:t xml:space="preserve">    </w:t>
      </w:r>
      <w:r>
        <w:rPr>
          <w:rFonts w:hint="default"/>
          <w:color w:val="0070C0"/>
        </w:rPr>
        <w:tab/>
      </w:r>
      <w:r>
        <w:rPr>
          <w:rFonts w:hint="default"/>
          <w:color w:val="0070C0"/>
        </w:rPr>
        <w:tab/>
      </w:r>
      <w:r>
        <w:rPr>
          <w:rFonts w:hint="default"/>
          <w:color w:val="0000FF"/>
        </w:rPr>
        <w:t>'website',</w:t>
      </w:r>
      <w:r>
        <w:rPr>
          <w:rFonts w:hint="default"/>
          <w:color w:val="0070C0"/>
        </w:rPr>
        <w:t>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comma is important after the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 Open views.py </w:t>
      </w:r>
    </w:p>
    <w:p>
      <w:pPr>
        <w:rPr>
          <w:rFonts w:hint="default"/>
          <w:color w:val="0070C0"/>
        </w:rPr>
      </w:pPr>
      <w:r>
        <w:rPr>
          <w:rFonts w:hint="default"/>
        </w:rPr>
        <w:tab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import package</w:t>
      </w:r>
    </w:p>
    <w:p>
      <w:pPr>
        <w:rPr>
          <w:rFonts w:hint="default"/>
          <w:color w:val="0070C0"/>
        </w:rPr>
      </w:pPr>
      <w:r>
        <w:rPr>
          <w:rFonts w:hint="default"/>
          <w:color w:val="0070C0"/>
        </w:rPr>
        <w:tab/>
      </w:r>
      <w:r>
        <w:rPr>
          <w:rFonts w:hint="default"/>
          <w:color w:val="0070C0"/>
        </w:rPr>
        <w:tab/>
      </w:r>
      <w:r>
        <w:rPr>
          <w:rFonts w:hint="default"/>
          <w:color w:val="0070C0"/>
        </w:rPr>
        <w:t>from django.http import HttpResponse</w:t>
      </w:r>
    </w:p>
    <w:p>
      <w:pPr>
        <w:rPr>
          <w:rFonts w:hint="default"/>
          <w:vertAlign w:val="subscrip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create a welcome function</w:t>
      </w:r>
    </w:p>
    <w:p>
      <w:pPr>
        <w:rPr>
          <w:rFonts w:hint="default"/>
          <w:color w:val="0070C0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color w:val="0070C0"/>
        </w:rPr>
        <w:t>def welcome(request)</w:t>
      </w:r>
      <w:r>
        <w:rPr>
          <w:rFonts w:hint="default"/>
          <w:color w:val="0070C0"/>
          <w:lang w:val="en-US"/>
        </w:rPr>
        <w:t>:</w:t>
      </w:r>
    </w:p>
    <w:p>
      <w:pPr>
        <w:rPr>
          <w:rFonts w:hint="default"/>
          <w:color w:val="0070C0"/>
        </w:rPr>
      </w:pPr>
      <w:r>
        <w:rPr>
          <w:rFonts w:hint="default"/>
          <w:color w:val="0070C0"/>
        </w:rPr>
        <w:tab/>
      </w:r>
      <w:r>
        <w:rPr>
          <w:rFonts w:hint="default"/>
          <w:color w:val="0070C0"/>
        </w:rPr>
        <w:tab/>
      </w:r>
      <w:r>
        <w:rPr>
          <w:rFonts w:hint="default"/>
          <w:color w:val="0070C0"/>
        </w:rPr>
        <w:tab/>
      </w:r>
      <w:r>
        <w:rPr>
          <w:rFonts w:hint="default"/>
          <w:color w:val="0070C0"/>
        </w:rPr>
        <w:t>return HttpResponse("welcome to the meeting</w:t>
      </w:r>
      <w:r>
        <w:rPr>
          <w:rFonts w:hint="default"/>
          <w:color w:val="0070C0"/>
          <w:lang w:val="en-US"/>
        </w:rPr>
        <w:t>”</w:t>
      </w:r>
      <w:r>
        <w:rPr>
          <w:rFonts w:hint="default"/>
          <w:color w:val="0070C0"/>
        </w:rPr>
        <w:t>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open urls.py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import your vi</w:t>
      </w:r>
      <w:r>
        <w:rPr>
          <w:rFonts w:hint="default"/>
          <w:lang w:val="en-US"/>
        </w:rPr>
        <w:t>e</w:t>
      </w:r>
      <w:r>
        <w:rPr>
          <w:rFonts w:hint="default"/>
        </w:rPr>
        <w:t>ws.py file function</w:t>
      </w: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from website.views import welcome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add your path in urlpatterns</w:t>
      </w:r>
    </w:p>
    <w:p>
      <w:pPr>
        <w:rPr>
          <w:rFonts w:hint="default"/>
          <w:color w:val="0070C0"/>
          <w:highlight w:val="none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eg: </w:t>
      </w:r>
      <w:r>
        <w:rPr>
          <w:rFonts w:hint="default"/>
          <w:color w:val="0070C0"/>
          <w:highlight w:val="none"/>
        </w:rPr>
        <w:t>urlpatterns = [</w:t>
      </w:r>
    </w:p>
    <w:p>
      <w:pPr>
        <w:rPr>
          <w:rFonts w:hint="default"/>
          <w:color w:val="0070C0"/>
          <w:highlight w:val="none"/>
        </w:rPr>
      </w:pPr>
      <w:r>
        <w:rPr>
          <w:rFonts w:hint="default"/>
          <w:color w:val="0070C0"/>
          <w:highlight w:val="none"/>
        </w:rPr>
        <w:tab/>
      </w:r>
      <w:r>
        <w:rPr>
          <w:rFonts w:hint="default"/>
          <w:color w:val="0070C0"/>
          <w:highlight w:val="none"/>
        </w:rPr>
        <w:tab/>
      </w:r>
      <w:r>
        <w:rPr>
          <w:rFonts w:hint="default"/>
          <w:color w:val="0070C0"/>
          <w:highlight w:val="none"/>
        </w:rPr>
        <w:tab/>
      </w:r>
      <w:r>
        <w:rPr>
          <w:rFonts w:hint="default"/>
          <w:color w:val="0070C0"/>
          <w:highlight w:val="none"/>
        </w:rPr>
        <w:tab/>
      </w:r>
      <w:r>
        <w:rPr>
          <w:rFonts w:hint="default"/>
          <w:color w:val="0070C0"/>
          <w:highlight w:val="none"/>
        </w:rPr>
        <w:t>path("admin/", admin.site.urls),</w:t>
      </w:r>
    </w:p>
    <w:p>
      <w:pPr>
        <w:rPr>
          <w:rFonts w:hint="default"/>
          <w:color w:val="0070C0"/>
          <w:highlight w:val="none"/>
        </w:rPr>
      </w:pPr>
      <w:r>
        <w:rPr>
          <w:rFonts w:hint="default"/>
          <w:color w:val="0070C0"/>
          <w:highlight w:val="none"/>
        </w:rPr>
        <w:tab/>
      </w:r>
      <w:r>
        <w:rPr>
          <w:rFonts w:hint="default"/>
          <w:color w:val="0070C0"/>
          <w:highlight w:val="none"/>
        </w:rPr>
        <w:tab/>
      </w:r>
      <w:r>
        <w:rPr>
          <w:rFonts w:hint="default"/>
          <w:color w:val="0070C0"/>
          <w:highlight w:val="none"/>
        </w:rPr>
        <w:tab/>
      </w:r>
      <w:r>
        <w:rPr>
          <w:rFonts w:hint="default"/>
          <w:color w:val="0070C0"/>
          <w:highlight w:val="none"/>
        </w:rPr>
        <w:tab/>
      </w:r>
      <w:r>
        <w:rPr>
          <w:rFonts w:hint="default"/>
          <w:color w:val="0070C0"/>
          <w:highlight w:val="none"/>
        </w:rPr>
        <w:t>path("Welcome.html</w:t>
      </w:r>
      <w:r>
        <w:rPr>
          <w:rFonts w:hint="default"/>
          <w:color w:val="0070C0"/>
          <w:highlight w:val="none"/>
          <w:lang w:val="en-US"/>
        </w:rPr>
        <w:t>”</w:t>
      </w:r>
      <w:r>
        <w:rPr>
          <w:rFonts w:hint="default"/>
          <w:color w:val="0070C0"/>
          <w:highlight w:val="none"/>
        </w:rPr>
        <w:t>,welcome),</w:t>
      </w:r>
    </w:p>
    <w:p>
      <w:pPr>
        <w:rPr>
          <w:rFonts w:hint="default"/>
          <w:color w:val="0070C0"/>
          <w:highlight w:val="none"/>
        </w:rPr>
      </w:pPr>
      <w:r>
        <w:rPr>
          <w:rFonts w:hint="default"/>
          <w:color w:val="0070C0"/>
          <w:highlight w:val="none"/>
        </w:rPr>
        <w:tab/>
      </w:r>
      <w:r>
        <w:rPr>
          <w:rFonts w:hint="default"/>
          <w:color w:val="0070C0"/>
          <w:highlight w:val="none"/>
        </w:rPr>
        <w:tab/>
      </w:r>
      <w:r>
        <w:rPr>
          <w:rFonts w:hint="default"/>
          <w:color w:val="0070C0"/>
          <w:highlight w:val="none"/>
        </w:rPr>
        <w:tab/>
      </w:r>
      <w:r>
        <w:rPr>
          <w:rFonts w:hint="default"/>
          <w:color w:val="0070C0"/>
          <w:highlight w:val="none"/>
        </w:rPr>
        <w:tab/>
      </w:r>
      <w:r>
        <w:rPr>
          <w:rFonts w:hint="default"/>
          <w:color w:val="0070C0"/>
          <w:highlight w:val="none"/>
        </w:rPr>
        <w:t xml:space="preserve">  ]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# Welcome.html is an url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welcome is an actual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Now run the server</w:t>
      </w:r>
    </w:p>
    <w:p>
      <w:pP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</w:rPr>
        <w:tab/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python manage.py runserver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LETS add some more methods into views.py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import datetime module</w:t>
      </w:r>
    </w:p>
    <w:p>
      <w:pPr>
        <w:rPr>
          <w:rFonts w:hint="default"/>
          <w:color w:val="0000FF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color w:val="0000FF"/>
        </w:rPr>
        <w:t>from datetime import dateti</w:t>
      </w:r>
      <w:r>
        <w:rPr>
          <w:rFonts w:hint="default"/>
          <w:color w:val="0070C0"/>
        </w:rPr>
        <w:t>m</w:t>
      </w:r>
      <w:r>
        <w:rPr>
          <w:rFonts w:hint="default"/>
          <w:color w:val="0000FF"/>
        </w:rPr>
        <w:t>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add new method date</w:t>
      </w:r>
    </w:p>
    <w:p>
      <w:pPr>
        <w:rPr>
          <w:rFonts w:hint="default"/>
          <w:color w:val="0000FF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color w:val="0000FF"/>
        </w:rPr>
        <w:t>def date(request):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return HttpResponse("this page was served at" + str(datetime.now()))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lets add this function into urls.py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import your vi</w:t>
      </w:r>
      <w:r>
        <w:rPr>
          <w:rFonts w:hint="default"/>
          <w:lang w:val="en-US"/>
        </w:rPr>
        <w:t>e</w:t>
      </w:r>
      <w:r>
        <w:rPr>
          <w:rFonts w:hint="default"/>
        </w:rPr>
        <w:t>ws.py file function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color w:val="0000FF"/>
        </w:rPr>
        <w:t>from website.views import welcome,date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add your path in urlpatterns</w:t>
      </w:r>
    </w:p>
    <w:p>
      <w:pPr>
        <w:rPr>
          <w:rFonts w:hint="default"/>
          <w:color w:val="0000FF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eg: </w:t>
      </w:r>
      <w:r>
        <w:rPr>
          <w:rFonts w:hint="default"/>
          <w:color w:val="0000FF"/>
        </w:rPr>
        <w:t>urlpatterns = [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path("admin/", admin.site.urls),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path("Welcome.html",welcome),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path("date",date), #note here we not using .html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# note if you want make any page as Index page(first page user see when server is started)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add path as  path("",function_name)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r>
        <w:drawing>
          <wp:inline distT="0" distB="0" distL="114300" distR="114300">
            <wp:extent cx="5273040" cy="2820670"/>
            <wp:effectExtent l="0" t="0" r="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98577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0A2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9133F2"/>
    <w:rsid w:val="109F6BC1"/>
    <w:rsid w:val="39FB26AC"/>
    <w:rsid w:val="3F3846B3"/>
    <w:rsid w:val="66835F62"/>
    <w:rsid w:val="6BA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2023-06-22T05:36:00Z</dcterms:created>
  <dc:creator>Hariharan.Sivakumar</dc:creator>
  <cp:lastModifiedBy>Hariharan.Sivakumar</cp:lastModifiedBy>
  <dcterms:modified xsi:type="dcterms:W3CDTF">2023-10-26T03:51:42Z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FA2F63BC10154A9C8F663C0168A00474</vt:lpwstr>
  </property>
</Properties>
</file>