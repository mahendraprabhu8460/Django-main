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center"/>
        <w:rPr>
          <w:rFonts w:ascii="sans-serif" w:hAnsi="sans-serif" w:eastAsia="sans-serif" w:cs="sans-serif"/>
          <w:i w:val="0"/>
          <w:iCs w:val="0"/>
          <w:caps w:val="0"/>
          <w:color w:val="212529"/>
          <w:spacing w:val="0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hd w:val="clear" w:fill="F8F9FA"/>
        </w:rPr>
        <w:t xml:space="preserve">Django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hd w:val="clear" w:fill="F8F9FA"/>
          <w:lang w:val="en-US"/>
        </w:rPr>
        <w:t xml:space="preserve">Basic </w:t>
      </w:r>
      <w:bookmarkStart w:id="0" w:name="_GoBack"/>
      <w:bookmarkEnd w:id="0"/>
      <w:r>
        <w:rPr>
          <w:rFonts w:hint="default" w:ascii="sans-serif" w:hAnsi="sans-serif" w:eastAsia="sans-serif" w:cs="sans-serif"/>
          <w:i w:val="0"/>
          <w:iCs w:val="0"/>
          <w:caps w:val="0"/>
          <w:color w:val="212529"/>
          <w:spacing w:val="0"/>
          <w:shd w:val="clear" w:fill="F8F9FA"/>
        </w:rPr>
        <w:t>Cheat Sheet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Creating a New Project</w:t>
      </w:r>
    </w:p>
    <w:p>
      <w:pPr>
        <w:rPr>
          <w:rFonts w:hint="default"/>
        </w:rPr>
      </w:pP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django-admin startproject projectname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Add an App to a Project</w:t>
      </w:r>
    </w:p>
    <w:p>
      <w:pPr>
        <w:rPr>
          <w:rFonts w:hint="default"/>
        </w:rPr>
      </w:pP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python3 manage.py startapp appname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Starting the server</w:t>
      </w:r>
    </w:p>
    <w:p>
      <w:pPr>
        <w:rPr>
          <w:rFonts w:hint="default"/>
        </w:rPr>
      </w:pP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python3 manage.py runserver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Creating Migrations</w:t>
      </w:r>
    </w:p>
    <w:p>
      <w:pPr>
        <w:rPr>
          <w:rFonts w:hint="default"/>
        </w:rPr>
      </w:pP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python3 manage.py makemigrations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Migrate the Database</w:t>
      </w:r>
    </w:p>
    <w:p>
      <w:pPr>
        <w:rPr>
          <w:rFonts w:hint="default"/>
        </w:rPr>
      </w:pP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python3 manage.py migrate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Creating a Super User for the Admin Panel</w:t>
      </w:r>
    </w:p>
    <w:p>
      <w:pPr>
        <w:rPr>
          <w:rFonts w:hint="default"/>
        </w:rPr>
      </w:pP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python3 manage.py createsuperuser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Change Any User's Password</w:t>
      </w:r>
    </w:p>
    <w:p>
      <w:pPr>
        <w:rPr>
          <w:rFonts w:hint="default"/>
        </w:rPr>
      </w:pP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python3 manage.py changepassword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Collecting Static Files Into One Folder</w:t>
      </w:r>
    </w:p>
    <w:p>
      <w:pPr>
        <w:rPr>
          <w:rFonts w:hint="default"/>
        </w:rPr>
      </w:pPr>
    </w:p>
    <w:p>
      <w:pPr>
        <w:ind w:left="720" w:leftChars="0" w:firstLine="720" w:firstLineChars="0"/>
      </w:pPr>
      <w:r>
        <w:rPr>
          <w:rFonts w:hint="default"/>
        </w:rPr>
        <w:t>python3 manage.py collectstatic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AE5497"/>
    <w:rsid w:val="3F3846B3"/>
    <w:rsid w:val="6D53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2022-12-07T01:31:00Z</dcterms:created>
  <dc:creator>Hariharan.Sivakumar</dc:creator>
  <cp:lastModifiedBy>Hariharan.Sivakumar</cp:lastModifiedBy>
  <dcterms:modified xsi:type="dcterms:W3CDTF">2023-09-15T10:54:16Z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B1DD10DFD2644D7CA9CABD734A2FAAF5</vt:lpwstr>
  </property>
</Properties>
</file>